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Configuration</w:t>
            </w:r>
          </w:p>
        </w:tc>
        <w:tc>
          <w:tcPr>
            <w:tcW w:type="dxa" w:w="1440"/>
          </w:tcPr>
          <w:p>
            <w:r>
              <w:t>0% exc</w:t>
            </w:r>
          </w:p>
        </w:tc>
        <w:tc>
          <w:tcPr>
            <w:tcW w:type="dxa" w:w="1440"/>
          </w:tcPr>
          <w:p>
            <w:r>
              <w:t>20% exc</w:t>
            </w:r>
          </w:p>
        </w:tc>
        <w:tc>
          <w:tcPr>
            <w:tcW w:type="dxa" w:w="1440"/>
          </w:tcPr>
          <w:p>
            <w:r>
              <w:t>40% exc</w:t>
            </w:r>
          </w:p>
        </w:tc>
        <w:tc>
          <w:tcPr>
            <w:tcW w:type="dxa" w:w="1440"/>
          </w:tcPr>
          <w:p>
            <w:r>
              <w:t>60% exc</w:t>
            </w:r>
          </w:p>
        </w:tc>
        <w:tc>
          <w:tcPr>
            <w:tcW w:type="dxa" w:w="1440"/>
          </w:tcPr>
          <w:p>
            <w:r>
              <w:t>80% exc</w:t>
            </w:r>
          </w:p>
        </w:tc>
      </w:tr>
      <w:tr>
        <w:tc>
          <w:tcPr>
            <w:tcW w:type="dxa" w:w="1440"/>
          </w:tcPr>
          <w:p>
            <w:r>
              <w:t>config-02-gpt-with-zero-shot</w:t>
            </w:r>
          </w:p>
        </w:tc>
        <w:tc>
          <w:tcPr>
            <w:tcW w:type="dxa" w:w="1440"/>
          </w:tcPr>
          <w:p>
            <w:r>
              <w:t>90.59%</w:t>
            </w:r>
          </w:p>
        </w:tc>
        <w:tc>
          <w:tcPr>
            <w:tcW w:type="dxa" w:w="1440"/>
          </w:tcPr>
          <w:p>
            <w:r>
              <w:t>89.38%</w:t>
            </w:r>
          </w:p>
        </w:tc>
        <w:tc>
          <w:tcPr>
            <w:tcW w:type="dxa" w:w="1440"/>
          </w:tcPr>
          <w:p>
            <w:r>
              <w:t>85.04%</w:t>
            </w:r>
          </w:p>
        </w:tc>
        <w:tc>
          <w:tcPr>
            <w:tcW w:type="dxa" w:w="1440"/>
          </w:tcPr>
          <w:p>
            <w:r>
              <w:t>83.39%</w:t>
            </w:r>
          </w:p>
        </w:tc>
        <w:tc>
          <w:tcPr>
            <w:tcW w:type="dxa" w:w="1440"/>
          </w:tcPr>
          <w:p>
            <w:r>
              <w:t>68.95%</w:t>
            </w:r>
          </w:p>
        </w:tc>
      </w:tr>
      <w:tr>
        <w:tc>
          <w:tcPr>
            <w:tcW w:type="dxa" w:w="1440"/>
          </w:tcPr>
          <w:p>
            <w:r>
              <w:t>config-06-distillbert-with-zero-shot</w:t>
            </w:r>
          </w:p>
        </w:tc>
        <w:tc>
          <w:tcPr>
            <w:tcW w:type="dxa" w:w="1440"/>
          </w:tcPr>
          <w:p>
            <w:r>
              <w:t>90.32%</w:t>
            </w:r>
          </w:p>
        </w:tc>
        <w:tc>
          <w:tcPr>
            <w:tcW w:type="dxa" w:w="1440"/>
          </w:tcPr>
          <w:p>
            <w:r>
              <w:t>89.71%</w:t>
            </w:r>
          </w:p>
        </w:tc>
        <w:tc>
          <w:tcPr>
            <w:tcW w:type="dxa" w:w="1440"/>
          </w:tcPr>
          <w:p>
            <w:r>
              <w:t>87.74%</w:t>
            </w:r>
          </w:p>
        </w:tc>
        <w:tc>
          <w:tcPr>
            <w:tcW w:type="dxa" w:w="1440"/>
          </w:tcPr>
          <w:p>
            <w:r>
              <w:t>83.62%</w:t>
            </w:r>
          </w:p>
        </w:tc>
        <w:tc>
          <w:tcPr>
            <w:tcW w:type="dxa" w:w="1440"/>
          </w:tcPr>
          <w:p>
            <w:r>
              <w:t>72.52%</w:t>
            </w:r>
          </w:p>
        </w:tc>
      </w:tr>
      <w:tr>
        <w:tc>
          <w:tcPr>
            <w:tcW w:type="dxa" w:w="1440"/>
          </w:tcPr>
          <w:p>
            <w:r>
              <w:t>config-05-roberta-with-zero-shot</w:t>
            </w:r>
          </w:p>
        </w:tc>
        <w:tc>
          <w:tcPr>
            <w:tcW w:type="dxa" w:w="1440"/>
          </w:tcPr>
          <w:p>
            <w:r>
              <w:t>89.99%</w:t>
            </w:r>
          </w:p>
        </w:tc>
        <w:tc>
          <w:tcPr>
            <w:tcW w:type="dxa" w:w="1440"/>
          </w:tcPr>
          <w:p>
            <w:r>
              <w:t>88.82%</w:t>
            </w:r>
          </w:p>
        </w:tc>
        <w:tc>
          <w:tcPr>
            <w:tcW w:type="dxa" w:w="1440"/>
          </w:tcPr>
          <w:p>
            <w:r>
              <w:t>84.48%</w:t>
            </w:r>
          </w:p>
        </w:tc>
        <w:tc>
          <w:tcPr>
            <w:tcW w:type="dxa" w:w="1440"/>
          </w:tcPr>
          <w:p>
            <w:r>
              <w:t>82.56%</w:t>
            </w:r>
          </w:p>
        </w:tc>
        <w:tc>
          <w:tcPr>
            <w:tcW w:type="dxa" w:w="1440"/>
          </w:tcPr>
          <w:p>
            <w:r>
              <w:t>72.29%</w:t>
            </w:r>
          </w:p>
        </w:tc>
      </w:tr>
      <w:tr>
        <w:tc>
          <w:tcPr>
            <w:tcW w:type="dxa" w:w="1440"/>
          </w:tcPr>
          <w:p>
            <w:r>
              <w:t>config-04-bert-with-zero-shot</w:t>
            </w:r>
          </w:p>
        </w:tc>
        <w:tc>
          <w:tcPr>
            <w:tcW w:type="dxa" w:w="1440"/>
          </w:tcPr>
          <w:p>
            <w:r>
              <w:t>89.96%</w:t>
            </w:r>
          </w:p>
        </w:tc>
        <w:tc>
          <w:tcPr>
            <w:tcW w:type="dxa" w:w="1440"/>
          </w:tcPr>
          <w:p>
            <w:r>
              <w:t>91.02%</w:t>
            </w:r>
          </w:p>
        </w:tc>
        <w:tc>
          <w:tcPr>
            <w:tcW w:type="dxa" w:w="1440"/>
          </w:tcPr>
          <w:p>
            <w:r>
              <w:t>87.38%</w:t>
            </w:r>
          </w:p>
        </w:tc>
        <w:tc>
          <w:tcPr>
            <w:tcW w:type="dxa" w:w="1440"/>
          </w:tcPr>
          <w:p>
            <w:r>
              <w:t>83.47%</w:t>
            </w:r>
          </w:p>
        </w:tc>
        <w:tc>
          <w:tcPr>
            <w:tcW w:type="dxa" w:w="1440"/>
          </w:tcPr>
          <w:p>
            <w:r>
              <w:t>73.28%</w:t>
            </w:r>
          </w:p>
        </w:tc>
      </w:tr>
      <w:tr>
        <w:tc>
          <w:tcPr>
            <w:tcW w:type="dxa" w:w="1440"/>
          </w:tcPr>
          <w:p>
            <w:r>
              <w:t>config-02-gpt</w:t>
            </w:r>
          </w:p>
        </w:tc>
        <w:tc>
          <w:tcPr>
            <w:tcW w:type="dxa" w:w="1440"/>
          </w:tcPr>
          <w:p>
            <w:r>
              <w:t>89.6%</w:t>
            </w:r>
          </w:p>
        </w:tc>
        <w:tc>
          <w:tcPr>
            <w:tcW w:type="dxa" w:w="1440"/>
          </w:tcPr>
          <w:p>
            <w:r>
              <w:t>88.39%</w:t>
            </w:r>
          </w:p>
        </w:tc>
        <w:tc>
          <w:tcPr>
            <w:tcW w:type="dxa" w:w="1440"/>
          </w:tcPr>
          <w:p>
            <w:r>
              <w:t>82.97%</w:t>
            </w:r>
          </w:p>
        </w:tc>
        <w:tc>
          <w:tcPr>
            <w:tcW w:type="dxa" w:w="1440"/>
          </w:tcPr>
          <w:p>
            <w:r>
              <w:t>82.23%</w:t>
            </w:r>
          </w:p>
        </w:tc>
        <w:tc>
          <w:tcPr>
            <w:tcW w:type="dxa" w:w="1440"/>
          </w:tcPr>
          <w:p>
            <w:r>
              <w:t>66.55%</w:t>
            </w:r>
          </w:p>
        </w:tc>
      </w:tr>
      <w:tr>
        <w:tc>
          <w:tcPr>
            <w:tcW w:type="dxa" w:w="1440"/>
          </w:tcPr>
          <w:p>
            <w:r>
              <w:t>config-04-bert</w:t>
            </w:r>
          </w:p>
        </w:tc>
        <w:tc>
          <w:tcPr>
            <w:tcW w:type="dxa" w:w="1440"/>
          </w:tcPr>
          <w:p>
            <w:r>
              <w:t>89.54%</w:t>
            </w:r>
          </w:p>
        </w:tc>
        <w:tc>
          <w:tcPr>
            <w:tcW w:type="dxa" w:w="1440"/>
          </w:tcPr>
          <w:p>
            <w:r>
              <w:t>90.25%</w:t>
            </w:r>
          </w:p>
        </w:tc>
        <w:tc>
          <w:tcPr>
            <w:tcW w:type="dxa" w:w="1440"/>
          </w:tcPr>
          <w:p>
            <w:r>
              <w:t>85.73%</w:t>
            </w:r>
          </w:p>
        </w:tc>
        <w:tc>
          <w:tcPr>
            <w:tcW w:type="dxa" w:w="1440"/>
          </w:tcPr>
          <w:p>
            <w:r>
              <w:t>82.11%</w:t>
            </w:r>
          </w:p>
        </w:tc>
        <w:tc>
          <w:tcPr>
            <w:tcW w:type="dxa" w:w="1440"/>
          </w:tcPr>
          <w:p>
            <w:r>
              <w:t>68.12%</w:t>
            </w:r>
          </w:p>
        </w:tc>
      </w:tr>
      <w:tr>
        <w:tc>
          <w:tcPr>
            <w:tcW w:type="dxa" w:w="1440"/>
          </w:tcPr>
          <w:p>
            <w:r>
              <w:t>config-08-spacy-lg-with-zero-shot</w:t>
            </w:r>
          </w:p>
        </w:tc>
        <w:tc>
          <w:tcPr>
            <w:tcW w:type="dxa" w:w="1440"/>
          </w:tcPr>
          <w:p>
            <w:r>
              <w:t>89.25%</w:t>
            </w:r>
          </w:p>
        </w:tc>
        <w:tc>
          <w:tcPr>
            <w:tcW w:type="dxa" w:w="1440"/>
          </w:tcPr>
          <w:p>
            <w:r>
              <w:t>88.41%</w:t>
            </w:r>
          </w:p>
        </w:tc>
        <w:tc>
          <w:tcPr>
            <w:tcW w:type="dxa" w:w="1440"/>
          </w:tcPr>
          <w:p>
            <w:r>
              <w:t>85.22%</w:t>
            </w:r>
          </w:p>
        </w:tc>
        <w:tc>
          <w:tcPr>
            <w:tcW w:type="dxa" w:w="1440"/>
          </w:tcPr>
          <w:p>
            <w:r>
              <w:t>80.5%</w:t>
            </w:r>
          </w:p>
        </w:tc>
        <w:tc>
          <w:tcPr>
            <w:tcW w:type="dxa" w:w="1440"/>
          </w:tcPr>
          <w:p>
            <w:r>
              <w:t>68.72%</w:t>
            </w:r>
          </w:p>
        </w:tc>
      </w:tr>
      <w:tr>
        <w:tc>
          <w:tcPr>
            <w:tcW w:type="dxa" w:w="1440"/>
          </w:tcPr>
          <w:p>
            <w:r>
              <w:t>config-05-roberta</w:t>
            </w:r>
          </w:p>
        </w:tc>
        <w:tc>
          <w:tcPr>
            <w:tcW w:type="dxa" w:w="1440"/>
          </w:tcPr>
          <w:p>
            <w:r>
              <w:t>88.98%</w:t>
            </w:r>
          </w:p>
        </w:tc>
        <w:tc>
          <w:tcPr>
            <w:tcW w:type="dxa" w:w="1440"/>
          </w:tcPr>
          <w:p>
            <w:r>
              <w:t>87.34%</w:t>
            </w:r>
          </w:p>
        </w:tc>
        <w:tc>
          <w:tcPr>
            <w:tcW w:type="dxa" w:w="1440"/>
          </w:tcPr>
          <w:p>
            <w:r>
              <w:t>82.42%</w:t>
            </w:r>
          </w:p>
        </w:tc>
        <w:tc>
          <w:tcPr>
            <w:tcW w:type="dxa" w:w="1440"/>
          </w:tcPr>
          <w:p>
            <w:r>
              <w:t>80.74%</w:t>
            </w:r>
          </w:p>
        </w:tc>
        <w:tc>
          <w:tcPr>
            <w:tcW w:type="dxa" w:w="1440"/>
          </w:tcPr>
          <w:p>
            <w:r>
              <w:t>67.04%</w:t>
            </w:r>
          </w:p>
        </w:tc>
      </w:tr>
      <w:tr>
        <w:tc>
          <w:tcPr>
            <w:tcW w:type="dxa" w:w="1440"/>
          </w:tcPr>
          <w:p>
            <w:r>
              <w:t>config-06-distillbert</w:t>
            </w:r>
          </w:p>
        </w:tc>
        <w:tc>
          <w:tcPr>
            <w:tcW w:type="dxa" w:w="1440"/>
          </w:tcPr>
          <w:p>
            <w:r>
              <w:t>88.81%</w:t>
            </w:r>
          </w:p>
        </w:tc>
        <w:tc>
          <w:tcPr>
            <w:tcW w:type="dxa" w:w="1440"/>
          </w:tcPr>
          <w:p>
            <w:r>
              <w:t>89.63%</w:t>
            </w:r>
          </w:p>
        </w:tc>
        <w:tc>
          <w:tcPr>
            <w:tcW w:type="dxa" w:w="1440"/>
          </w:tcPr>
          <w:p>
            <w:r>
              <w:t>84.97%</w:t>
            </w:r>
          </w:p>
        </w:tc>
        <w:tc>
          <w:tcPr>
            <w:tcW w:type="dxa" w:w="1440"/>
          </w:tcPr>
          <w:p>
            <w:r>
              <w:t>81.76%</w:t>
            </w:r>
          </w:p>
        </w:tc>
        <w:tc>
          <w:tcPr>
            <w:tcW w:type="dxa" w:w="1440"/>
          </w:tcPr>
          <w:p>
            <w:r>
              <w:t>69.14%</w:t>
            </w:r>
          </w:p>
        </w:tc>
      </w:tr>
      <w:tr>
        <w:tc>
          <w:tcPr>
            <w:tcW w:type="dxa" w:w="1440"/>
          </w:tcPr>
          <w:p>
            <w:r>
              <w:t>config-09-spacy-trf-with-zero-shot</w:t>
            </w:r>
          </w:p>
        </w:tc>
        <w:tc>
          <w:tcPr>
            <w:tcW w:type="dxa" w:w="1440"/>
          </w:tcPr>
          <w:p>
            <w:r>
              <w:t>88.09%</w:t>
            </w:r>
          </w:p>
        </w:tc>
        <w:tc>
          <w:tcPr>
            <w:tcW w:type="dxa" w:w="1440"/>
          </w:tcPr>
          <w:p>
            <w:r>
              <w:t>86.33%</w:t>
            </w:r>
          </w:p>
        </w:tc>
        <w:tc>
          <w:tcPr>
            <w:tcW w:type="dxa" w:w="1440"/>
          </w:tcPr>
          <w:p>
            <w:r>
              <w:t>83.05%</w:t>
            </w:r>
          </w:p>
        </w:tc>
        <w:tc>
          <w:tcPr>
            <w:tcW w:type="dxa" w:w="1440"/>
          </w:tcPr>
          <w:p>
            <w:r>
              <w:t>80.77%</w:t>
            </w:r>
          </w:p>
        </w:tc>
        <w:tc>
          <w:tcPr>
            <w:tcW w:type="dxa" w:w="1440"/>
          </w:tcPr>
          <w:p>
            <w:r>
              <w:t>68.78%</w:t>
            </w:r>
          </w:p>
        </w:tc>
      </w:tr>
      <w:tr>
        <w:tc>
          <w:tcPr>
            <w:tcW w:type="dxa" w:w="1440"/>
          </w:tcPr>
          <w:p>
            <w:r>
              <w:t>config-08-spacy-lg</w:t>
            </w:r>
          </w:p>
        </w:tc>
        <w:tc>
          <w:tcPr>
            <w:tcW w:type="dxa" w:w="1440"/>
          </w:tcPr>
          <w:p>
            <w:r>
              <w:t>88.04%</w:t>
            </w:r>
          </w:p>
        </w:tc>
        <w:tc>
          <w:tcPr>
            <w:tcW w:type="dxa" w:w="1440"/>
          </w:tcPr>
          <w:p>
            <w:r>
              <w:t>86.99%</w:t>
            </w:r>
          </w:p>
        </w:tc>
        <w:tc>
          <w:tcPr>
            <w:tcW w:type="dxa" w:w="1440"/>
          </w:tcPr>
          <w:p>
            <w:r>
              <w:t>83.74%</w:t>
            </w:r>
          </w:p>
        </w:tc>
        <w:tc>
          <w:tcPr>
            <w:tcW w:type="dxa" w:w="1440"/>
          </w:tcPr>
          <w:p>
            <w:r>
              <w:t>76.79%</w:t>
            </w:r>
          </w:p>
        </w:tc>
        <w:tc>
          <w:tcPr>
            <w:tcW w:type="dxa" w:w="1440"/>
          </w:tcPr>
          <w:p>
            <w:r>
              <w:t>65.82%</w:t>
            </w:r>
          </w:p>
        </w:tc>
      </w:tr>
      <w:tr>
        <w:tc>
          <w:tcPr>
            <w:tcW w:type="dxa" w:w="1440"/>
          </w:tcPr>
          <w:p>
            <w:r>
              <w:t>config-03-gpt-2-with-zero-shot</w:t>
            </w:r>
          </w:p>
        </w:tc>
        <w:tc>
          <w:tcPr>
            <w:tcW w:type="dxa" w:w="1440"/>
          </w:tcPr>
          <w:p>
            <w:r>
              <w:t>88.0%</w:t>
            </w:r>
          </w:p>
        </w:tc>
        <w:tc>
          <w:tcPr>
            <w:tcW w:type="dxa" w:w="1440"/>
          </w:tcPr>
          <w:p>
            <w:r>
              <w:t>88.89%</w:t>
            </w:r>
          </w:p>
        </w:tc>
        <w:tc>
          <w:tcPr>
            <w:tcW w:type="dxa" w:w="1440"/>
          </w:tcPr>
          <w:p>
            <w:r>
              <w:t>82.49%</w:t>
            </w:r>
          </w:p>
        </w:tc>
        <w:tc>
          <w:tcPr>
            <w:tcW w:type="dxa" w:w="1440"/>
          </w:tcPr>
          <w:p>
            <w:r>
              <w:t>80.4%</w:t>
            </w:r>
          </w:p>
        </w:tc>
        <w:tc>
          <w:tcPr>
            <w:tcW w:type="dxa" w:w="1440"/>
          </w:tcPr>
          <w:p>
            <w:r>
              <w:t>67.56%</w:t>
            </w:r>
          </w:p>
        </w:tc>
      </w:tr>
      <w:tr>
        <w:tc>
          <w:tcPr>
            <w:tcW w:type="dxa" w:w="1440"/>
          </w:tcPr>
          <w:p>
            <w:r>
              <w:t>config-09-spacy-trf</w:t>
            </w:r>
          </w:p>
        </w:tc>
        <w:tc>
          <w:tcPr>
            <w:tcW w:type="dxa" w:w="1440"/>
          </w:tcPr>
          <w:p>
            <w:r>
              <w:t>87.72%</w:t>
            </w:r>
          </w:p>
        </w:tc>
        <w:tc>
          <w:tcPr>
            <w:tcW w:type="dxa" w:w="1440"/>
          </w:tcPr>
          <w:p>
            <w:r>
              <w:t>84.83%</w:t>
            </w:r>
          </w:p>
        </w:tc>
        <w:tc>
          <w:tcPr>
            <w:tcW w:type="dxa" w:w="1440"/>
          </w:tcPr>
          <w:p>
            <w:r>
              <w:t>80.64%</w:t>
            </w:r>
          </w:p>
        </w:tc>
        <w:tc>
          <w:tcPr>
            <w:tcW w:type="dxa" w:w="1440"/>
          </w:tcPr>
          <w:p>
            <w:r>
              <w:t>79.1%</w:t>
            </w:r>
          </w:p>
        </w:tc>
        <w:tc>
          <w:tcPr>
            <w:tcW w:type="dxa" w:w="1440"/>
          </w:tcPr>
          <w:p>
            <w:r>
              <w:t>65.51%</w:t>
            </w:r>
          </w:p>
        </w:tc>
      </w:tr>
      <w:tr>
        <w:tc>
          <w:tcPr>
            <w:tcW w:type="dxa" w:w="1440"/>
          </w:tcPr>
          <w:p>
            <w:r>
              <w:t>config-03-gpt-2</w:t>
            </w:r>
          </w:p>
        </w:tc>
        <w:tc>
          <w:tcPr>
            <w:tcW w:type="dxa" w:w="1440"/>
          </w:tcPr>
          <w:p>
            <w:r>
              <w:t>87.61%</w:t>
            </w:r>
          </w:p>
        </w:tc>
        <w:tc>
          <w:tcPr>
            <w:tcW w:type="dxa" w:w="1440"/>
          </w:tcPr>
          <w:p>
            <w:r>
              <w:t>87.15%</w:t>
            </w:r>
          </w:p>
        </w:tc>
        <w:tc>
          <w:tcPr>
            <w:tcW w:type="dxa" w:w="1440"/>
          </w:tcPr>
          <w:p>
            <w:r>
              <w:t>82.08%</w:t>
            </w:r>
          </w:p>
        </w:tc>
        <w:tc>
          <w:tcPr>
            <w:tcW w:type="dxa" w:w="1440"/>
          </w:tcPr>
          <w:p>
            <w:r>
              <w:t>78.7%</w:t>
            </w:r>
          </w:p>
        </w:tc>
        <w:tc>
          <w:tcPr>
            <w:tcW w:type="dxa" w:w="1440"/>
          </w:tcPr>
          <w:p>
            <w:r>
              <w:t>66.5%</w:t>
            </w:r>
          </w:p>
        </w:tc>
      </w:tr>
      <w:tr>
        <w:tc>
          <w:tcPr>
            <w:tcW w:type="dxa" w:w="1440"/>
          </w:tcPr>
          <w:p>
            <w:r>
              <w:t>config-07-xlnet-with-zero-shot</w:t>
            </w:r>
          </w:p>
        </w:tc>
        <w:tc>
          <w:tcPr>
            <w:tcW w:type="dxa" w:w="1440"/>
          </w:tcPr>
          <w:p>
            <w:r>
              <w:t>87.43%</w:t>
            </w:r>
          </w:p>
        </w:tc>
        <w:tc>
          <w:tcPr>
            <w:tcW w:type="dxa" w:w="1440"/>
          </w:tcPr>
          <w:p>
            <w:r>
              <w:t>86.55%</w:t>
            </w:r>
          </w:p>
        </w:tc>
        <w:tc>
          <w:tcPr>
            <w:tcW w:type="dxa" w:w="1440"/>
          </w:tcPr>
          <w:p>
            <w:r>
              <w:t>82.5%</w:t>
            </w:r>
          </w:p>
        </w:tc>
        <w:tc>
          <w:tcPr>
            <w:tcW w:type="dxa" w:w="1440"/>
          </w:tcPr>
          <w:p>
            <w:r>
              <w:t>79.01%</w:t>
            </w:r>
          </w:p>
        </w:tc>
        <w:tc>
          <w:tcPr>
            <w:tcW w:type="dxa" w:w="1440"/>
          </w:tcPr>
          <w:p>
            <w:r>
              <w:t>65.68%</w:t>
            </w:r>
          </w:p>
        </w:tc>
      </w:tr>
      <w:tr>
        <w:tc>
          <w:tcPr>
            <w:tcW w:type="dxa" w:w="1440"/>
          </w:tcPr>
          <w:p>
            <w:r>
              <w:t>config-07-xlnet</w:t>
            </w:r>
          </w:p>
        </w:tc>
        <w:tc>
          <w:tcPr>
            <w:tcW w:type="dxa" w:w="1440"/>
          </w:tcPr>
          <w:p>
            <w:r>
              <w:t>85.82%</w:t>
            </w:r>
          </w:p>
        </w:tc>
        <w:tc>
          <w:tcPr>
            <w:tcW w:type="dxa" w:w="1440"/>
          </w:tcPr>
          <w:p>
            <w:r>
              <w:t>84.8%</w:t>
            </w:r>
          </w:p>
        </w:tc>
        <w:tc>
          <w:tcPr>
            <w:tcW w:type="dxa" w:w="1440"/>
          </w:tcPr>
          <w:p>
            <w:r>
              <w:t>79.9%</w:t>
            </w:r>
          </w:p>
        </w:tc>
        <w:tc>
          <w:tcPr>
            <w:tcW w:type="dxa" w:w="1440"/>
          </w:tcPr>
          <w:p>
            <w:r>
              <w:t>75.6%</w:t>
            </w:r>
          </w:p>
        </w:tc>
        <w:tc>
          <w:tcPr>
            <w:tcW w:type="dxa" w:w="1440"/>
          </w:tcPr>
          <w:p>
            <w:r>
              <w:t>58.66%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