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Config Comparison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Config Name</w:t>
            </w:r>
          </w:p>
        </w:tc>
        <w:tc>
          <w:tcPr>
            <w:tcW w:type="dxa" w:w="1080"/>
          </w:tcPr>
          <w:p>
            <w:r>
              <w:t>Config Precision</w:t>
            </w:r>
          </w:p>
        </w:tc>
        <w:tc>
          <w:tcPr>
            <w:tcW w:type="dxa" w:w="1080"/>
          </w:tcPr>
          <w:p>
            <w:r>
              <w:t>Config Recall</w:t>
            </w:r>
          </w:p>
        </w:tc>
        <w:tc>
          <w:tcPr>
            <w:tcW w:type="dxa" w:w="1080"/>
          </w:tcPr>
          <w:p>
            <w:r>
              <w:t>Config F1-Score</w:t>
            </w:r>
          </w:p>
        </w:tc>
        <w:tc>
          <w:tcPr>
            <w:tcW w:type="dxa" w:w="1080"/>
          </w:tcPr>
          <w:p>
            <w:r>
              <w:t>Hybrid Config Precision</w:t>
            </w:r>
          </w:p>
        </w:tc>
        <w:tc>
          <w:tcPr>
            <w:tcW w:type="dxa" w:w="1080"/>
          </w:tcPr>
          <w:p>
            <w:r>
              <w:t>Hybrid Config Recall</w:t>
            </w:r>
          </w:p>
        </w:tc>
        <w:tc>
          <w:tcPr>
            <w:tcW w:type="dxa" w:w="1080"/>
          </w:tcPr>
          <w:p>
            <w:r>
              <w:t>Hybrid Config F1-Score</w:t>
            </w:r>
          </w:p>
        </w:tc>
        <w:tc>
          <w:tcPr>
            <w:tcW w:type="dxa" w:w="1080"/>
          </w:tcPr>
          <w:p>
            <w:r>
              <w:t>F1-Score Difference</w:t>
            </w:r>
          </w:p>
        </w:tc>
      </w:tr>
      <w:tr>
        <w:tc>
          <w:tcPr>
            <w:tcW w:type="dxa" w:w="1080"/>
          </w:tcPr>
          <w:p>
            <w:r>
              <w:t>config-02-gpt</w:t>
            </w:r>
          </w:p>
        </w:tc>
        <w:tc>
          <w:tcPr>
            <w:tcW w:type="dxa" w:w="1080"/>
          </w:tcPr>
          <w:p>
            <w:r>
              <w:t>90.71%</w:t>
            </w:r>
          </w:p>
        </w:tc>
        <w:tc>
          <w:tcPr>
            <w:tcW w:type="dxa" w:w="1080"/>
          </w:tcPr>
          <w:p>
            <w:r>
              <w:t>90.61%</w:t>
            </w:r>
          </w:p>
        </w:tc>
        <w:tc>
          <w:tcPr>
            <w:tcW w:type="dxa" w:w="1080"/>
          </w:tcPr>
          <w:p>
            <w:r>
              <w:t>90.37%</w:t>
            </w:r>
          </w:p>
        </w:tc>
        <w:tc>
          <w:tcPr>
            <w:tcW w:type="dxa" w:w="1080"/>
          </w:tcPr>
          <w:p>
            <w:r>
              <w:t>93.65%</w:t>
            </w:r>
          </w:p>
        </w:tc>
        <w:tc>
          <w:tcPr>
            <w:tcW w:type="dxa" w:w="1080"/>
          </w:tcPr>
          <w:p>
            <w:r>
              <w:t>93.52%</w:t>
            </w:r>
          </w:p>
        </w:tc>
        <w:tc>
          <w:tcPr>
            <w:tcW w:type="dxa" w:w="1080"/>
          </w:tcPr>
          <w:p>
            <w:r>
              <w:t>93.43%</w:t>
            </w:r>
          </w:p>
        </w:tc>
        <w:tc>
          <w:tcPr>
            <w:tcW w:type="dxa" w:w="1080"/>
          </w:tcPr>
          <w:p>
            <w:r>
              <w:t>3.06%</w:t>
            </w:r>
          </w:p>
        </w:tc>
      </w:tr>
      <w:tr>
        <w:tc>
          <w:tcPr>
            <w:tcW w:type="dxa" w:w="1080"/>
          </w:tcPr>
          <w:p>
            <w:r>
              <w:t>config-04-bert</w:t>
            </w:r>
          </w:p>
        </w:tc>
        <w:tc>
          <w:tcPr>
            <w:tcW w:type="dxa" w:w="1080"/>
          </w:tcPr>
          <w:p>
            <w:r>
              <w:t>91.61%</w:t>
            </w:r>
          </w:p>
        </w:tc>
        <w:tc>
          <w:tcPr>
            <w:tcW w:type="dxa" w:w="1080"/>
          </w:tcPr>
          <w:p>
            <w:r>
              <w:t>91.4%</w:t>
            </w:r>
          </w:p>
        </w:tc>
        <w:tc>
          <w:tcPr>
            <w:tcW w:type="dxa" w:w="1080"/>
          </w:tcPr>
          <w:p>
            <w:r>
              <w:t>91.31%</w:t>
            </w:r>
          </w:p>
        </w:tc>
        <w:tc>
          <w:tcPr>
            <w:tcW w:type="dxa" w:w="1080"/>
          </w:tcPr>
          <w:p>
            <w:r>
              <w:t>92.89%</w:t>
            </w:r>
          </w:p>
        </w:tc>
        <w:tc>
          <w:tcPr>
            <w:tcW w:type="dxa" w:w="1080"/>
          </w:tcPr>
          <w:p>
            <w:r>
              <w:t>92.72%</w:t>
            </w:r>
          </w:p>
        </w:tc>
        <w:tc>
          <w:tcPr>
            <w:tcW w:type="dxa" w:w="1080"/>
          </w:tcPr>
          <w:p>
            <w:r>
              <w:t>92.52%</w:t>
            </w:r>
          </w:p>
        </w:tc>
        <w:tc>
          <w:tcPr>
            <w:tcW w:type="dxa" w:w="1080"/>
          </w:tcPr>
          <w:p>
            <w:r>
              <w:t>1.21%</w:t>
            </w:r>
          </w:p>
        </w:tc>
      </w:tr>
      <w:tr>
        <w:tc>
          <w:tcPr>
            <w:tcW w:type="dxa" w:w="1080"/>
          </w:tcPr>
          <w:p>
            <w:r>
              <w:t>config-06-distillbert</w:t>
            </w:r>
          </w:p>
        </w:tc>
        <w:tc>
          <w:tcPr>
            <w:tcW w:type="dxa" w:w="1080"/>
          </w:tcPr>
          <w:p>
            <w:r>
              <w:t>92.33%</w:t>
            </w:r>
          </w:p>
        </w:tc>
        <w:tc>
          <w:tcPr>
            <w:tcW w:type="dxa" w:w="1080"/>
          </w:tcPr>
          <w:p>
            <w:r>
              <w:t>92.06%</w:t>
            </w:r>
          </w:p>
        </w:tc>
        <w:tc>
          <w:tcPr>
            <w:tcW w:type="dxa" w:w="1080"/>
          </w:tcPr>
          <w:p>
            <w:r>
              <w:t>91.94%</w:t>
            </w:r>
          </w:p>
        </w:tc>
        <w:tc>
          <w:tcPr>
            <w:tcW w:type="dxa" w:w="1080"/>
          </w:tcPr>
          <w:p>
            <w:r>
              <w:t>92.22%</w:t>
            </w:r>
          </w:p>
        </w:tc>
        <w:tc>
          <w:tcPr>
            <w:tcW w:type="dxa" w:w="1080"/>
          </w:tcPr>
          <w:p>
            <w:r>
              <w:t>92.06%</w:t>
            </w:r>
          </w:p>
        </w:tc>
        <w:tc>
          <w:tcPr>
            <w:tcW w:type="dxa" w:w="1080"/>
          </w:tcPr>
          <w:p>
            <w:r>
              <w:t>91.97%</w:t>
            </w:r>
          </w:p>
        </w:tc>
        <w:tc>
          <w:tcPr>
            <w:tcW w:type="dxa" w:w="1080"/>
          </w:tcPr>
          <w:p>
            <w:r>
              <w:t>0.03%</w:t>
            </w:r>
          </w:p>
        </w:tc>
      </w:tr>
      <w:tr>
        <w:tc>
          <w:tcPr>
            <w:tcW w:type="dxa" w:w="1080"/>
          </w:tcPr>
          <w:p>
            <w:r>
              <w:t>config-05-roberta</w:t>
            </w:r>
          </w:p>
        </w:tc>
        <w:tc>
          <w:tcPr>
            <w:tcW w:type="dxa" w:w="1080"/>
          </w:tcPr>
          <w:p>
            <w:r>
              <w:t>90.86%</w:t>
            </w:r>
          </w:p>
        </w:tc>
        <w:tc>
          <w:tcPr>
            <w:tcW w:type="dxa" w:w="1080"/>
          </w:tcPr>
          <w:p>
            <w:r>
              <w:t>90.74%</w:t>
            </w:r>
          </w:p>
        </w:tc>
        <w:tc>
          <w:tcPr>
            <w:tcW w:type="dxa" w:w="1080"/>
          </w:tcPr>
          <w:p>
            <w:r>
              <w:t>90.62%</w:t>
            </w:r>
          </w:p>
        </w:tc>
        <w:tc>
          <w:tcPr>
            <w:tcW w:type="dxa" w:w="1080"/>
          </w:tcPr>
          <w:p>
            <w:r>
              <w:t>91.74%</w:t>
            </w:r>
          </w:p>
        </w:tc>
        <w:tc>
          <w:tcPr>
            <w:tcW w:type="dxa" w:w="1080"/>
          </w:tcPr>
          <w:p>
            <w:r>
              <w:t>91.67%</w:t>
            </w:r>
          </w:p>
        </w:tc>
        <w:tc>
          <w:tcPr>
            <w:tcW w:type="dxa" w:w="1080"/>
          </w:tcPr>
          <w:p>
            <w:r>
              <w:t>91.49%</w:t>
            </w:r>
          </w:p>
        </w:tc>
        <w:tc>
          <w:tcPr>
            <w:tcW w:type="dxa" w:w="1080"/>
          </w:tcPr>
          <w:p>
            <w:r>
              <w:t>0.87%</w:t>
            </w:r>
          </w:p>
        </w:tc>
      </w:tr>
      <w:tr>
        <w:tc>
          <w:tcPr>
            <w:tcW w:type="dxa" w:w="1080"/>
          </w:tcPr>
          <w:p>
            <w:r>
              <w:t>config-09-spacy-trf</w:t>
            </w:r>
          </w:p>
        </w:tc>
        <w:tc>
          <w:tcPr>
            <w:tcW w:type="dxa" w:w="1080"/>
          </w:tcPr>
          <w:p>
            <w:r>
              <w:t>89.16%</w:t>
            </w:r>
          </w:p>
        </w:tc>
        <w:tc>
          <w:tcPr>
            <w:tcW w:type="dxa" w:w="1080"/>
          </w:tcPr>
          <w:p>
            <w:r>
              <w:t>88.89%</w:t>
            </w:r>
          </w:p>
        </w:tc>
        <w:tc>
          <w:tcPr>
            <w:tcW w:type="dxa" w:w="1080"/>
          </w:tcPr>
          <w:p>
            <w:r>
              <w:t>88.8%</w:t>
            </w:r>
          </w:p>
        </w:tc>
        <w:tc>
          <w:tcPr>
            <w:tcW w:type="dxa" w:w="1080"/>
          </w:tcPr>
          <w:p>
            <w:r>
              <w:t>91.83%</w:t>
            </w:r>
          </w:p>
        </w:tc>
        <w:tc>
          <w:tcPr>
            <w:tcW w:type="dxa" w:w="1080"/>
          </w:tcPr>
          <w:p>
            <w:r>
              <w:t>91.53%</w:t>
            </w:r>
          </w:p>
        </w:tc>
        <w:tc>
          <w:tcPr>
            <w:tcW w:type="dxa" w:w="1080"/>
          </w:tcPr>
          <w:p>
            <w:r>
              <w:t>91.45%</w:t>
            </w:r>
          </w:p>
        </w:tc>
        <w:tc>
          <w:tcPr>
            <w:tcW w:type="dxa" w:w="1080"/>
          </w:tcPr>
          <w:p>
            <w:r>
              <w:t>2.65%</w:t>
            </w:r>
          </w:p>
        </w:tc>
      </w:tr>
      <w:tr>
        <w:tc>
          <w:tcPr>
            <w:tcW w:type="dxa" w:w="1080"/>
          </w:tcPr>
          <w:p>
            <w:r>
              <w:t>config-03-gpt-2</w:t>
            </w:r>
          </w:p>
        </w:tc>
        <w:tc>
          <w:tcPr>
            <w:tcW w:type="dxa" w:w="1080"/>
          </w:tcPr>
          <w:p>
            <w:r>
              <w:t>90.52%</w:t>
            </w:r>
          </w:p>
        </w:tc>
        <w:tc>
          <w:tcPr>
            <w:tcW w:type="dxa" w:w="1080"/>
          </w:tcPr>
          <w:p>
            <w:r>
              <w:t>90.48%</w:t>
            </w:r>
          </w:p>
        </w:tc>
        <w:tc>
          <w:tcPr>
            <w:tcW w:type="dxa" w:w="1080"/>
          </w:tcPr>
          <w:p>
            <w:r>
              <w:t>90.29%</w:t>
            </w:r>
          </w:p>
        </w:tc>
        <w:tc>
          <w:tcPr>
            <w:tcW w:type="dxa" w:w="1080"/>
          </w:tcPr>
          <w:p>
            <w:r>
              <w:t>91.33%</w:t>
            </w:r>
          </w:p>
        </w:tc>
        <w:tc>
          <w:tcPr>
            <w:tcW w:type="dxa" w:w="1080"/>
          </w:tcPr>
          <w:p>
            <w:r>
              <w:t>91.27%</w:t>
            </w:r>
          </w:p>
        </w:tc>
        <w:tc>
          <w:tcPr>
            <w:tcW w:type="dxa" w:w="1080"/>
          </w:tcPr>
          <w:p>
            <w:r>
              <w:t>91.14%</w:t>
            </w:r>
          </w:p>
        </w:tc>
        <w:tc>
          <w:tcPr>
            <w:tcW w:type="dxa" w:w="1080"/>
          </w:tcPr>
          <w:p>
            <w:r>
              <w:t>0.85%</w:t>
            </w:r>
          </w:p>
        </w:tc>
      </w:tr>
      <w:tr>
        <w:tc>
          <w:tcPr>
            <w:tcW w:type="dxa" w:w="1080"/>
          </w:tcPr>
          <w:p>
            <w:r>
              <w:t>config-08-spacy-lg</w:t>
            </w:r>
          </w:p>
        </w:tc>
        <w:tc>
          <w:tcPr>
            <w:tcW w:type="dxa" w:w="1080"/>
          </w:tcPr>
          <w:p>
            <w:r>
              <w:t>90.27%</w:t>
            </w:r>
          </w:p>
        </w:tc>
        <w:tc>
          <w:tcPr>
            <w:tcW w:type="dxa" w:w="1080"/>
          </w:tcPr>
          <w:p>
            <w:r>
              <w:t>90.21%</w:t>
            </w:r>
          </w:p>
        </w:tc>
        <w:tc>
          <w:tcPr>
            <w:tcW w:type="dxa" w:w="1080"/>
          </w:tcPr>
          <w:p>
            <w:r>
              <w:t>90.03%</w:t>
            </w:r>
          </w:p>
        </w:tc>
        <w:tc>
          <w:tcPr>
            <w:tcW w:type="dxa" w:w="1080"/>
          </w:tcPr>
          <w:p>
            <w:r>
              <w:t>91.58%</w:t>
            </w:r>
          </w:p>
        </w:tc>
        <w:tc>
          <w:tcPr>
            <w:tcW w:type="dxa" w:w="1080"/>
          </w:tcPr>
          <w:p>
            <w:r>
              <w:t>91.14%</w:t>
            </w:r>
          </w:p>
        </w:tc>
        <w:tc>
          <w:tcPr>
            <w:tcW w:type="dxa" w:w="1080"/>
          </w:tcPr>
          <w:p>
            <w:r>
              <w:t>91.01%</w:t>
            </w:r>
          </w:p>
        </w:tc>
        <w:tc>
          <w:tcPr>
            <w:tcW w:type="dxa" w:w="1080"/>
          </w:tcPr>
          <w:p>
            <w:r>
              <w:t>0.98%</w:t>
            </w:r>
          </w:p>
        </w:tc>
      </w:tr>
      <w:tr>
        <w:tc>
          <w:tcPr>
            <w:tcW w:type="dxa" w:w="1080"/>
          </w:tcPr>
          <w:p>
            <w:r>
              <w:t>config-07-xlnet</w:t>
            </w:r>
          </w:p>
        </w:tc>
        <w:tc>
          <w:tcPr>
            <w:tcW w:type="dxa" w:w="1080"/>
          </w:tcPr>
          <w:p>
            <w:r>
              <w:t>87.06%</w:t>
            </w:r>
          </w:p>
        </w:tc>
        <w:tc>
          <w:tcPr>
            <w:tcW w:type="dxa" w:w="1080"/>
          </w:tcPr>
          <w:p>
            <w:r>
              <w:t>86.9%</w:t>
            </w:r>
          </w:p>
        </w:tc>
        <w:tc>
          <w:tcPr>
            <w:tcW w:type="dxa" w:w="1080"/>
          </w:tcPr>
          <w:p>
            <w:r>
              <w:t>86.8%</w:t>
            </w:r>
          </w:p>
        </w:tc>
        <w:tc>
          <w:tcPr>
            <w:tcW w:type="dxa" w:w="1080"/>
          </w:tcPr>
          <w:p>
            <w:r>
              <w:t>90.87%</w:t>
            </w:r>
          </w:p>
        </w:tc>
        <w:tc>
          <w:tcPr>
            <w:tcW w:type="dxa" w:w="1080"/>
          </w:tcPr>
          <w:p>
            <w:r>
              <w:t>90.48%</w:t>
            </w:r>
          </w:p>
        </w:tc>
        <w:tc>
          <w:tcPr>
            <w:tcW w:type="dxa" w:w="1080"/>
          </w:tcPr>
          <w:p>
            <w:r>
              <w:t>90.4%</w:t>
            </w:r>
          </w:p>
        </w:tc>
        <w:tc>
          <w:tcPr>
            <w:tcW w:type="dxa" w:w="1080"/>
          </w:tcPr>
          <w:p>
            <w:r>
              <w:t>3.6%</w:t>
            </w:r>
          </w:p>
        </w:tc>
      </w:tr>
      <w:tr>
        <w:tc>
          <w:tcPr>
            <w:tcW w:type="dxa" w:w="1080"/>
          </w:tcPr>
          <w:p>
            <w:r>
              <w:t>config-01</w:t>
            </w:r>
          </w:p>
        </w:tc>
        <w:tc>
          <w:tcPr>
            <w:tcW w:type="dxa" w:w="1080"/>
          </w:tcPr>
          <w:p>
            <w:r>
              <w:t>88.29%</w:t>
            </w:r>
          </w:p>
        </w:tc>
        <w:tc>
          <w:tcPr>
            <w:tcW w:type="dxa" w:w="1080"/>
          </w:tcPr>
          <w:p>
            <w:r>
              <w:t>88.1%</w:t>
            </w:r>
          </w:p>
        </w:tc>
        <w:tc>
          <w:tcPr>
            <w:tcW w:type="dxa" w:w="1080"/>
          </w:tcPr>
          <w:p>
            <w:r>
              <w:t>87.83%</w:t>
            </w:r>
          </w:p>
        </w:tc>
        <w:tc>
          <w:tcPr>
            <w:tcW w:type="dxa" w:w="1080"/>
          </w:tcPr>
          <w:p>
            <w:r>
              <w:t>90.4%</w:t>
            </w:r>
          </w:p>
        </w:tc>
        <w:tc>
          <w:tcPr>
            <w:tcW w:type="dxa" w:w="1080"/>
          </w:tcPr>
          <w:p>
            <w:r>
              <w:t>89.95%</w:t>
            </w:r>
          </w:p>
        </w:tc>
        <w:tc>
          <w:tcPr>
            <w:tcW w:type="dxa" w:w="1080"/>
          </w:tcPr>
          <w:p>
            <w:r>
              <w:t>89.87%</w:t>
            </w:r>
          </w:p>
        </w:tc>
        <w:tc>
          <w:tcPr>
            <w:tcW w:type="dxa" w:w="1080"/>
          </w:tcPr>
          <w:p>
            <w:r>
              <w:t>2.04%</w:t>
            </w:r>
          </w:p>
        </w:tc>
      </w:tr>
      <w:tr>
        <w:tc>
          <w:tcPr>
            <w:tcW w:type="dxa" w:w="1080"/>
          </w:tcPr>
          <w:p>
            <w:r>
              <w:t>config-00-default</w:t>
            </w:r>
          </w:p>
        </w:tc>
        <w:tc>
          <w:tcPr>
            <w:tcW w:type="dxa" w:w="1080"/>
          </w:tcPr>
          <w:p>
            <w:r>
              <w:t>85.73%</w:t>
            </w:r>
          </w:p>
        </w:tc>
        <w:tc>
          <w:tcPr>
            <w:tcW w:type="dxa" w:w="1080"/>
          </w:tcPr>
          <w:p>
            <w:r>
              <w:t>85.65%</w:t>
            </w:r>
          </w:p>
        </w:tc>
        <w:tc>
          <w:tcPr>
            <w:tcW w:type="dxa" w:w="1080"/>
          </w:tcPr>
          <w:p>
            <w:r>
              <w:t>85.38%</w:t>
            </w:r>
          </w:p>
        </w:tc>
        <w:tc>
          <w:tcPr>
            <w:tcW w:type="dxa" w:w="1080"/>
          </w:tcPr>
          <w:p>
            <w:r>
              <w:t>86.9%</w:t>
            </w:r>
          </w:p>
        </w:tc>
        <w:tc>
          <w:tcPr>
            <w:tcW w:type="dxa" w:w="1080"/>
          </w:tcPr>
          <w:p>
            <w:r>
              <w:t>86.82%</w:t>
            </w:r>
          </w:p>
        </w:tc>
        <w:tc>
          <w:tcPr>
            <w:tcW w:type="dxa" w:w="1080"/>
          </w:tcPr>
          <w:p>
            <w:r>
              <w:t>86.6%</w:t>
            </w:r>
          </w:p>
        </w:tc>
        <w:tc>
          <w:tcPr>
            <w:tcW w:type="dxa" w:w="1080"/>
          </w:tcPr>
          <w:p>
            <w:r>
              <w:t>1.22%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